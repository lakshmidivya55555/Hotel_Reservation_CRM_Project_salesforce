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Hotel Reservation &amp; Guest Experience System – Full Explanation</w:t>
      </w:r>
    </w:p>
    <w:p>
      <w:pPr>
        <w:pStyle w:val="Heading1"/>
      </w:pPr>
      <w:r>
        <w:t>Problem Statement</w:t>
      </w:r>
    </w:p>
    <w:p>
      <w:r>
        <w:t>Hotels often face challenges in efficiently managing reservations, guest check-ins, room availability, and customer experiences. Traditional systems are either manual or disconnected, leading to overlapping bookings, long check-in times, poor guest communication, and lack of actionable insights. To remain competitive, hotels need a centralized system built on Salesforce to automate room booking, track availability in real-time, manage guest information, integrate payments, and provide managers with analytics dashboards. This project focuses on building a Hotel Reservation &amp; Guest Experience System using Salesforce core features, automation, and custom development to enhance operational efficiency and customer satisfaction.</w:t>
      </w:r>
    </w:p>
    <w:p>
      <w:pPr>
        <w:pStyle w:val="Heading1"/>
      </w:pPr>
      <w:r>
        <w:t>Phase 1: Problem Understanding &amp; Industry Analysis</w:t>
      </w:r>
    </w:p>
    <w:p>
      <w:r>
        <w:t>Goal: Understand the business needs of a hotel and translate them into Salesforce requirements.</w:t>
        <w:br/>
        <w:br/>
        <w:t>Requirement Gathering:</w:t>
        <w:br/>
        <w:t>- Track all rooms with availability status (Vacant, Occupied, Under Maintenance).</w:t>
        <w:br/>
        <w:t>- Allow customers to book rooms online or via reception.</w:t>
        <w:br/>
        <w:t>- Prevent overlapping reservations.</w:t>
        <w:br/>
        <w:t>- Automate notifications for check-in, check-out, and cancellations.</w:t>
        <w:br/>
        <w:t>- Generate revenue and occupancy reports.</w:t>
        <w:br/>
        <w:br/>
        <w:t>Stakeholder Analysis:</w:t>
        <w:br/>
        <w:t>- Admin: Manages Salesforce setup and configurations.</w:t>
        <w:br/>
        <w:t>- Receptionist: Handles guest bookings and check-ins.</w:t>
        <w:br/>
        <w:t>- Hotel Manager: Approves VIP/group reservations and monitors reports.</w:t>
        <w:br/>
        <w:t>- Guest: Books rooms and provides feedback.</w:t>
        <w:br/>
        <w:br/>
        <w:t>Business Process Mapping:</w:t>
        <w:br/>
        <w:t>Guest requests booking → System checks availability → Reservation created → Payment confirmed → Email sent to guest → Check-in/out managed → Feedback collected.</w:t>
        <w:br/>
        <w:br/>
        <w:t>Industry-specific Use Case Analysis:</w:t>
        <w:br/>
        <w:t>Hotels deal with seasonal demand, room categories (Standard, Deluxe, Suite), and amenities (WiFi, Breakfast, Pool). The system should adapt to dynamic pricing and peak booking times.</w:t>
      </w:r>
    </w:p>
    <w:p>
      <w:pPr>
        <w:pStyle w:val="Heading1"/>
      </w:pPr>
      <w:r>
        <w:t>Phase 2: Org Setup &amp; Configuration</w:t>
      </w:r>
    </w:p>
    <w:p>
      <w:r>
        <w:t>Goal: Prepare Salesforce environment for the hotel system.</w:t>
        <w:br/>
        <w:br/>
        <w:t>- Salesforce Edition: Developer Org.</w:t>
        <w:br/>
        <w:t>- Company Profile Setup: Hotel information, time zone, currency.</w:t>
        <w:br/>
        <w:t>- Business Hours: 24x7 with defined shifts.</w:t>
        <w:br/>
        <w:t>- User Setup: Create Receptionist, Manager roles.</w:t>
        <w:br/>
        <w:t>- Profiles: Receptionist (create bookings), Manager (full access).</w:t>
        <w:br/>
        <w:t>- Permission Sets: Extra report access.</w:t>
        <w:br/>
        <w:t>- OWD: Rooms public read-only, Reservations private.</w:t>
        <w:br/>
        <w:t>- Sharing Rules: Managers can see all bookings.</w:t>
        <w:br/>
        <w:t>- Login Access Policies: Restrict by business hours.</w:t>
      </w:r>
    </w:p>
    <w:p>
      <w:pPr>
        <w:pStyle w:val="Heading1"/>
      </w:pPr>
      <w:r>
        <w:t>Phase 3: Data Modeling &amp; Relationships</w:t>
      </w:r>
    </w:p>
    <w:p>
      <w:r>
        <w:t>Goal: Define the data structure for rooms, guests, and reservations.</w:t>
        <w:br/>
        <w:br/>
        <w:t>Objects:</w:t>
        <w:br/>
        <w:t>- Room (Custom): Room Number, Type, Rate, Status.</w:t>
        <w:br/>
        <w:t>- Reservation (Custom): Check-in Date, Check-out Date, Total Amount.</w:t>
        <w:br/>
        <w:t>- Guest (Standard Contact): Name, Email, Phone.</w:t>
        <w:br/>
        <w:t>- Payment (Custom): Amount, Method, Status.</w:t>
        <w:br/>
        <w:t>- Feedback (Custom): Guest, Rating, Comments.</w:t>
        <w:br/>
        <w:br/>
        <w:t>Relationships:</w:t>
        <w:br/>
        <w:t>- Room ↔ Reservation (Lookup).</w:t>
        <w:br/>
        <w:t>- Reservation ↔ Guest (Lookup).</w:t>
        <w:br/>
        <w:t>- Reservation ↔ Payment (Master-Detail).</w:t>
        <w:br/>
        <w:t>- Guest ↔ Feedback (Lookup).</w:t>
        <w:br/>
        <w:br/>
        <w:t>Record Types: Standard Booking vs Group Booking.</w:t>
        <w:br/>
        <w:t>Page Layouts: Show related Reservations and Payments on Guest record.</w:t>
      </w:r>
    </w:p>
    <w:p>
      <w:pPr>
        <w:pStyle w:val="Heading1"/>
      </w:pPr>
      <w:r>
        <w:t>Phase 4: Process Automation (Admin)</w:t>
      </w:r>
    </w:p>
    <w:p>
      <w:r>
        <w:t>Goal: Automate booking and check-in/out processes.</w:t>
        <w:br/>
        <w:br/>
        <w:t>- Validation Rules: Check-out date must be after check-in date.</w:t>
        <w:br/>
        <w:t>- Approval Process: VIP or group bookings require Manager approval.</w:t>
        <w:br/>
        <w:t>- Record-Triggered Flows: Update room status when reservation confirmed.</w:t>
        <w:br/>
        <w:t>- Screen Flow: Receptionist booking form.</w:t>
        <w:br/>
        <w:t>- Email Alerts: Booking confirmation, check-in reminders.</w:t>
        <w:br/>
        <w:t>- Custom Notifications: Notify housekeeping when guest checks out.</w:t>
      </w:r>
    </w:p>
    <w:p>
      <w:pPr>
        <w:pStyle w:val="Heading1"/>
      </w:pPr>
      <w:r>
        <w:t>Phase 5: Apex Programming (Developer)</w:t>
      </w:r>
    </w:p>
    <w:p>
      <w:r>
        <w:t>Goal: Add advanced custom logic.</w:t>
        <w:br/>
        <w:br/>
        <w:t>- Triggers: Prevent overlapping room reservations.</w:t>
        <w:br/>
        <w:t>- Apex Class: ReservationService for reusable booking logic.</w:t>
        <w:br/>
        <w:t>- Batch Apex: Update all rooms daily at midnight.</w:t>
        <w:br/>
        <w:t>- Scheduled Apex: Send daily occupancy reports.</w:t>
        <w:br/>
        <w:t>- Future Methods: Call payment gateway APIs asynchronously.</w:t>
        <w:br/>
        <w:t>- Exception Handling: Handle errors during reservation conflicts.</w:t>
        <w:br/>
        <w:t>- Test Classes: Ensure 75%+ coverage.</w:t>
      </w:r>
    </w:p>
    <w:p>
      <w:pPr>
        <w:pStyle w:val="Heading1"/>
      </w:pPr>
      <w:r>
        <w:t>Phase 6: User Interface Development</w:t>
      </w:r>
    </w:p>
    <w:p>
      <w:r>
        <w:t>Goal: Create user-friendly hotel booking UI.</w:t>
        <w:br/>
        <w:br/>
        <w:t>- Lightning App: 'Hotel CRM App.'</w:t>
        <w:br/>
        <w:t>- Tabs: Rooms, Reservations, Guests, Payments.</w:t>
        <w:br/>
        <w:t>- LWC: Room Search by date and filter.</w:t>
        <w:br/>
        <w:t>- Screen Flow: Self-check-in for guests.</w:t>
        <w:br/>
        <w:t>- Utility Bar: Quick New Reservation.</w:t>
        <w:br/>
        <w:t>- Dynamic Pages: Show related bookings on Guest record.</w:t>
      </w:r>
    </w:p>
    <w:p>
      <w:pPr>
        <w:pStyle w:val="Heading1"/>
      </w:pPr>
      <w:r>
        <w:t>Phase 7: Integration &amp; External Access</w:t>
      </w:r>
    </w:p>
    <w:p>
      <w:r>
        <w:t>Goal: Connect with external systems.</w:t>
        <w:br/>
        <w:br/>
        <w:t>- Payment Gateway Integration: Stripe, Razorpay.</w:t>
        <w:br/>
        <w:t>- SMS Integration: Reminders for check-in/out.</w:t>
        <w:br/>
        <w:t>- Google Maps API: Show hotel location.</w:t>
        <w:br/>
        <w:t>- Salesforce Connect: External database for loyalty program.</w:t>
        <w:br/>
        <w:t>- OAuth: Guest login via Experience Cloud portal.</w:t>
      </w:r>
    </w:p>
    <w:p>
      <w:pPr>
        <w:pStyle w:val="Heading1"/>
      </w:pPr>
      <w:r>
        <w:t>Phase 8: Data Management &amp; Deployment</w:t>
      </w:r>
    </w:p>
    <w:p>
      <w:r>
        <w:t>Goal: Manage hotel data and ensure smooth deployment.</w:t>
        <w:br/>
        <w:br/>
        <w:t>- Data Import Wizard: Load guest and room data.</w:t>
        <w:br/>
        <w:t>- Data Loader: Bulk reservations import.</w:t>
        <w:br/>
        <w:t>- Duplicate Rules: Prevent duplicate guest records.</w:t>
        <w:br/>
        <w:t>- Backup: Weekly data export.</w:t>
        <w:br/>
        <w:t>- Deployment: Change Sets or SFDX.</w:t>
        <w:br/>
        <w:t>- Unmanaged vs Managed Packages: Use Managed if shared on AppExchange.</w:t>
      </w:r>
    </w:p>
    <w:p>
      <w:pPr>
        <w:pStyle w:val="Heading1"/>
      </w:pPr>
      <w:r>
        <w:t>Phase 9: Reporting, Dashboards &amp; Security Review</w:t>
      </w:r>
    </w:p>
    <w:p>
      <w:r>
        <w:t>Goal: Provide insights and secure hotel system.</w:t>
        <w:br/>
        <w:br/>
        <w:t>- Reports: Occupancy Rate, Revenue by Room Type, Guest Feedback.</w:t>
        <w:br/>
        <w:t>- Dashboards: Daily Bookings, Revenue Trends.</w:t>
        <w:br/>
        <w:t>- Dynamic Dashboards: Receptionist sees only their bookings.</w:t>
        <w:br/>
        <w:t>- Security: FLS, IP restrictions, login hours.</w:t>
        <w:br/>
        <w:t>- Audit Trail: Track changes to reservations.</w:t>
      </w:r>
    </w:p>
    <w:p>
      <w:pPr>
        <w:pStyle w:val="Heading1"/>
      </w:pPr>
      <w:r>
        <w:t>Phase 10: Final Presentation &amp; Demo</w:t>
      </w:r>
    </w:p>
    <w:p>
      <w:r>
        <w:t>Goal: Deliver the project like a real system.</w:t>
        <w:br/>
        <w:br/>
        <w:t>- Presentation: Problem → Solution → Benefits.</w:t>
        <w:br/>
        <w:t>- Demo Walkthrough: Create booking, approve, check-in, check-out, feedback.</w:t>
        <w:br/>
        <w:t>- Handoff: System design doc + user guide.</w:t>
        <w:br/>
        <w:t>- Portfolio Showcase: Add to LinkedIn as a Salesforce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